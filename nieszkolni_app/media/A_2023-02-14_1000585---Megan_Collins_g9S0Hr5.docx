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Megan Collins</w:t>
        <w:br/>
        <w:t xml:space="preserve">            Submitted on: 2023-02-14</w:t>
        <w:br/>
        <w:t xml:space="preserve">            Reviewed on: 2023-02-14</w:t>
        <w:br/>
        <w:t xml:space="preserve">            Reviewed by: Damien Funny</w:t>
        <w:br/>
        <w:t xml:space="preserve">            List number: 101401</w:t>
        <w:br/>
        <w:t xml:space="preserve">            Item: 1000585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101401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1. 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Don’t leave the house because it’s too hot.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2. 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I don’t know what I should answer.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3. 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I don’t love you anymore. We have to get divorced.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4. 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Mum, we wants to get marry.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5. 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You need to tell me the story when we meet.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6. 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I missed the bus. I have to take a cab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7. 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I can do to the party with you, but I don’t want to drink.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8. 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I’m excited because I’m meeting an old friend tomorrow.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9. 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We’ll go for a coffee when the weather will be good.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10. 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For a long time I cut drink. That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
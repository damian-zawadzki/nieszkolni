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Bunny</w:t>
        <w:br/>
        <w:t xml:space="preserve">            Submitted on: 2023-01-10</w:t>
        <w:br/>
        <w:t xml:space="preserve">            Reviewed on: 2023-01-11</w:t>
        <w:br/>
        <w:t xml:space="preserve">            Reviewed by: Damien Bunny</w:t>
        <w:br/>
        <w:t xml:space="preserve">            Item: 1000377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Bunny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a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b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c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d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e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f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g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h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i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j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
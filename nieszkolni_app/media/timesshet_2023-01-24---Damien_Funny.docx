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tabs>
          <w:tab w:pos="2880" w:val="left"/>
        </w:tabs>
        <w:jc w:val="lef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Employee:</w:t>
        <w:tab/>
        <w:t>Damien Funny</w:t>
        <w:br/>
        <w:t xml:space="preserve">            Generated on:</w:t>
        <w:tab/>
        <w:t>2023-01-24</w:t>
        <w:br/>
        <w:t xml:space="preserve">            From:</w:t>
        <w:tab/>
        <w:t>2023-01-24</w:t>
        <w:br/>
        <w:t xml:space="preserve">            To:</w:t>
        <w:tab/>
        <w:t>2023-01-24</w:t>
        <w:br/>
        <w:t xml:space="preserve">            Duration:</w:t>
        <w:tab/>
        <w:t>0h 0min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Timesheet</w:t>
      </w:r>
    </w:p>
    <w:p>
      <w:pPr>
        <w:tabs>
          <w:tab w:pos="2160" w:val="left"/>
          <w:tab w:pos="4320" w:val="left"/>
          <w:tab w:pos="5760" w:val="left"/>
        </w:tabs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
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Megan Collins</w:t>
        <w:br/>
        <w:t xml:space="preserve">            Submitted on: 2023-02-14</w:t>
        <w:br/>
        <w:t xml:space="preserve">            Reviewed on: 2023-02-14</w:t>
        <w:br/>
        <w:t xml:space="preserve">            Reviewed by: automatic</w:t>
        <w:br/>
        <w:t xml:space="preserve">            List number: 100501</w:t>
        <w:br/>
        <w:t xml:space="preserve">            Item: 1000562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100501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1. 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Don’t leave the house because it’s too hot.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2. 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I don’t know what I should do.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3. 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I don’t love you anymore. We have to get divorced.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4. 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-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5. 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1.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6. 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1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7. 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I;m excited because I’m meeting an old friend of mine tomorrow.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8. 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We’ll go for a coffee once the weather is good.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9. 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I don;t know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
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2023-01-16</w:t>
        <w:br/>
        <w:t xml:space="preserve">            Reviewed by: Damien Bunny</w:t>
        <w:br/>
        <w:t xml:space="preserve">            Item: 1000426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e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f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g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h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i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j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
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Funny</w:t>
        <w:br/>
        <w:t xml:space="preserve">            Submitted on: 2023-01-30</w:t>
        <w:br/>
        <w:t xml:space="preserve">            Reviewed on: 2023-02-01</w:t>
        <w:br/>
        <w:t xml:space="preserve">            Reviewed by: Damien Funny</w:t>
        <w:br/>
        <w:t xml:space="preserve">            Item: 1000552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Funny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Don’t leave the house now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I don’t know what should I answer.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love you anymore. We need to get divorced.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Mom, we want to get married in this summer.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You have to tell me the story when we will meet.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missed the bus. I have to take the cab.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7. 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I can go for a party with you, but I don’t want to drink.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8.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I’m excited because I’m meeting an old freind of mine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9.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We’ll go for a coffee once the weather is good.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10.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I’ve been cutting back on drinking for a long time. That’s why I feel better.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
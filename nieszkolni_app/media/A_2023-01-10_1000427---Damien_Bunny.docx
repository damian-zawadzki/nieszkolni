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pStyle w:val="Heading1"/>
        <w:jc w:val="right"/>
      </w:pPr>
      <w:r>
        <w:rPr>
          <w:rFonts w:ascii="Times New Roman" w:hAnsi="Times New Roman"/>
          <w:b w:val="0"/>
          <w:color w:val="000000"/>
          <w:sz w:val="24"/>
        </w:rPr>
        <w:br/>
        <w:t xml:space="preserve">            Translated by: Damien Bunny</w:t>
        <w:br/>
        <w:t xml:space="preserve">            Submitted on: 2023-01-10</w:t>
        <w:br/>
        <w:t xml:space="preserve">            Reviewed on: 2023-01-16</w:t>
        <w:br/>
        <w:t xml:space="preserve">            Reviewed by: Damien Bunny</w:t>
        <w:br/>
        <w:t xml:space="preserve">            Item: 1000427</w:t>
        <w:br/>
        <w:t xml:space="preserve">            </w:t>
      </w:r>
    </w:p>
    <w:p>
      <w:pPr>
        <w:pStyle w:val="Heading1"/>
        <w:jc w:val="both"/>
      </w:pPr>
      <w:r>
        <w:rPr>
          <w:rFonts w:ascii="Times New Roman" w:hAnsi="Times New Roman"/>
          <w:b/>
          <w:color w:val="000000"/>
          <w:sz w:val="40"/>
        </w:rPr>
        <w:t>Damien Bunny</w:t>
      </w:r>
    </w:p>
    <w:p>
      <w:pPr>
        <w:jc w:val="left"/>
      </w:pPr>
      <w:r>
        <w:rPr>
          <w:rFonts w:ascii="Times New Roman" w:hAnsi="Times New Roman"/>
          <w:b w:val="0"/>
          <w:i/>
          <w:color w:val="000000"/>
          <w:sz w:val="20"/>
        </w:rPr>
        <w:t>correct</w:t>
        <w:br/>
      </w:r>
      <w:r>
        <w:rPr>
          <w:rFonts w:ascii="Times New Roman" w:hAnsi="Times New Roman"/>
          <w:b/>
          <w:color w:val="000000"/>
          <w:sz w:val="24"/>
        </w:rPr>
        <w:t>Kiedy wyjeżdżasz?</w:t>
        <w:br/>
      </w:r>
      <w:r>
        <w:rPr>
          <w:rFonts w:ascii="Times New Roman" w:hAnsi="Times New Roman"/>
          <w:b w:val="0"/>
          <w:color w:val="000000"/>
          <w:sz w:val="24"/>
        </w:rPr>
        <w:t>a</w:t>
        <w:br/>
        <w:br/>
      </w:r>
      <w:r>
        <w:rPr>
          <w:rFonts w:ascii="Times New Roman" w:hAnsi="Times New Roman"/>
          <w:b w:val="0"/>
          <w:i/>
          <w:color w:val="000000"/>
          <w:sz w:val="20"/>
        </w:rPr>
        <w:t>correct</w:t>
        <w:br/>
      </w:r>
      <w:r>
        <w:rPr>
          <w:rFonts w:ascii="Times New Roman" w:hAnsi="Times New Roman"/>
          <w:b/>
          <w:color w:val="000000"/>
          <w:sz w:val="24"/>
        </w:rPr>
        <w:t>Mogłem zostać w domu, bo nie ma tu nic do roboty.</w:t>
        <w:br/>
      </w:r>
      <w:r>
        <w:rPr>
          <w:rFonts w:ascii="Times New Roman" w:hAnsi="Times New Roman"/>
          <w:b w:val="0"/>
          <w:color w:val="000000"/>
          <w:sz w:val="24"/>
        </w:rPr>
        <w:t>b</w:t>
        <w:br/>
        <w:br/>
      </w:r>
      <w:r>
        <w:rPr>
          <w:rFonts w:ascii="Times New Roman" w:hAnsi="Times New Roman"/>
          <w:b w:val="0"/>
          <w:i/>
          <w:color w:val="000000"/>
          <w:sz w:val="20"/>
        </w:rPr>
        <w:t>correct</w:t>
        <w:br/>
      </w:r>
      <w:r>
        <w:rPr>
          <w:rFonts w:ascii="Times New Roman" w:hAnsi="Times New Roman"/>
          <w:b/>
          <w:color w:val="000000"/>
          <w:sz w:val="24"/>
        </w:rPr>
        <w:t>Zawsze ci pomogę, bo jesteś siostrą mojej żony.</w:t>
        <w:br/>
      </w:r>
      <w:r>
        <w:rPr>
          <w:rFonts w:ascii="Times New Roman" w:hAnsi="Times New Roman"/>
          <w:b w:val="0"/>
          <w:color w:val="000000"/>
          <w:sz w:val="24"/>
        </w:rPr>
        <w:t>c</w:t>
        <w:br/>
        <w:br/>
      </w:r>
      <w:r>
        <w:rPr>
          <w:rFonts w:ascii="Times New Roman" w:hAnsi="Times New Roman"/>
          <w:b w:val="0"/>
          <w:i/>
          <w:color w:val="000000"/>
          <w:sz w:val="20"/>
        </w:rPr>
        <w:t>correct</w:t>
        <w:br/>
      </w:r>
      <w:r>
        <w:rPr>
          <w:rFonts w:ascii="Times New Roman" w:hAnsi="Times New Roman"/>
          <w:b/>
          <w:color w:val="000000"/>
          <w:sz w:val="24"/>
        </w:rPr>
        <w:t>Muszę iść wcześnie spać, bo jutro robię prezentację.</w:t>
        <w:br/>
      </w:r>
      <w:r>
        <w:rPr>
          <w:rFonts w:ascii="Times New Roman" w:hAnsi="Times New Roman"/>
          <w:b w:val="0"/>
          <w:color w:val="000000"/>
          <w:sz w:val="24"/>
        </w:rPr>
        <w:t>d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
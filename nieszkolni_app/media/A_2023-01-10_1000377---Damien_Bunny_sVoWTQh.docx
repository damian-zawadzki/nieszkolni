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Damien Bunny</w:t>
        <w:br/>
        <w:t xml:space="preserve">            Submitted on: 2023-01-10</w:t>
        <w:br/>
        <w:t xml:space="preserve">            Reviewed on: 2023-01-16</w:t>
        <w:br/>
        <w:t xml:space="preserve">            Reviewed by: Damien Bunny</w:t>
        <w:br/>
        <w:t xml:space="preserve">            Item: 1000377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Damien Bunny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a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wiem, co powinienem odpowiedzieć.</w:t>
        <w:br/>
      </w:r>
      <w:r>
        <w:rPr>
          <w:rFonts w:ascii="Times New Roman" w:hAnsi="Times New Roman"/>
          <w:b w:val="0"/>
          <w:color w:val="000000"/>
          <w:sz w:val="24"/>
        </w:rPr>
        <w:t>b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kocham cię już. Musimy się rozwieść.</w:t>
        <w:br/>
      </w:r>
      <w:r>
        <w:rPr>
          <w:rFonts w:ascii="Times New Roman" w:hAnsi="Times New Roman"/>
          <w:b w:val="0"/>
          <w:color w:val="000000"/>
          <w:sz w:val="24"/>
        </w:rPr>
        <w:t>c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Mamo, chcemy się pobrać w to lato.</w:t>
        <w:br/>
      </w:r>
      <w:r>
        <w:rPr>
          <w:rFonts w:ascii="Times New Roman" w:hAnsi="Times New Roman"/>
          <w:b w:val="0"/>
          <w:color w:val="000000"/>
          <w:sz w:val="24"/>
        </w:rPr>
        <w:t>d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Musisz opowiedzieć mi tę historię, kiedy się spotkamy.</w:t>
        <w:br/>
      </w:r>
      <w:r>
        <w:rPr>
          <w:rFonts w:ascii="Times New Roman" w:hAnsi="Times New Roman"/>
          <w:b w:val="0"/>
          <w:color w:val="000000"/>
          <w:sz w:val="24"/>
        </w:rPr>
        <w:t>e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Spóźniłam się na autobus. Muszę wziąć taksówkę.</w:t>
        <w:br/>
      </w:r>
      <w:r>
        <w:rPr>
          <w:rFonts w:ascii="Times New Roman" w:hAnsi="Times New Roman"/>
          <w:b w:val="0"/>
          <w:color w:val="000000"/>
          <w:sz w:val="24"/>
        </w:rPr>
        <w:t>f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Mogę jechać z Tobą na imprezę, ale nie chcę pić.</w:t>
        <w:br/>
      </w:r>
      <w:r>
        <w:rPr>
          <w:rFonts w:ascii="Times New Roman" w:hAnsi="Times New Roman"/>
          <w:b w:val="0"/>
          <w:color w:val="000000"/>
          <w:sz w:val="24"/>
        </w:rPr>
        <w:t>g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Jestem podekscytowana, bo jutro widzę się ze starą znajomą.</w:t>
        <w:br/>
      </w:r>
      <w:r>
        <w:rPr>
          <w:rFonts w:ascii="Times New Roman" w:hAnsi="Times New Roman"/>
          <w:b w:val="0"/>
          <w:color w:val="000000"/>
          <w:sz w:val="24"/>
        </w:rPr>
        <w:t>h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Pójdziemy na kawę, jak już będzie ładna pogoda.</w:t>
        <w:br/>
      </w:r>
      <w:r>
        <w:rPr>
          <w:rFonts w:ascii="Times New Roman" w:hAnsi="Times New Roman"/>
          <w:b w:val="0"/>
          <w:color w:val="000000"/>
          <w:sz w:val="24"/>
        </w:rPr>
        <w:t>i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Od dłuższego czasu ograniczam picie. Dlatego czuję się lepiej.</w:t>
        <w:br/>
      </w:r>
      <w:r>
        <w:rPr>
          <w:rFonts w:ascii="Times New Roman" w:hAnsi="Times New Roman"/>
          <w:b w:val="0"/>
          <w:color w:val="000000"/>
          <w:sz w:val="24"/>
        </w:rPr>
        <w:t>j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
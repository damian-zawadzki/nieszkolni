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Funny</w:t>
        <w:br/>
        <w:t xml:space="preserve">            Submitted on: 2023-01-30</w:t>
        <w:br/>
        <w:t xml:space="preserve">            Reviewed on: 2023-02-01</w:t>
        <w:br/>
        <w:t xml:space="preserve">            Reviewed by: Damien Funny</w:t>
        <w:br/>
        <w:t xml:space="preserve">            Item: 1000555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Funny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 not leave the house now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-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lofe you anymore. We have to get to divore.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Mum, we want to get married this summer.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You have to tell me the story when we meet.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missed the bus. I have to take the cab.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7. 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I can go to party with you, but I don’t want to drink.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8.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I’m excidiing because I’m meeting my old friend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9.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aaa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10.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ndjjd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
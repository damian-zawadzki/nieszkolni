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Bunny</w:t>
        <w:br/>
        <w:t xml:space="preserve">            Submitten on: 8377</w:t>
        <w:br/>
        <w:t xml:space="preserve">            Reviewed on: 2022-12-08</w:t>
        <w:br/>
        <w:t xml:space="preserve">            Reviewed by: Damien Bunny</w:t>
        <w:br/>
        <w:t xml:space="preserve">            Item: 1000297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Bunny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When he had to picnic on the beach, he purposely put sand in other people’s food.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She can live her life however she wants as long as she listens to what I have to say.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Everyone says they love nature until they realize how dangerous she can be.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Green should have smelled more tranquil, but somehow it just tasted rotten.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The sudden rainstorm washed crocodiles into the ocean.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I was offended by the suggestion that my baby brother was a jewel thief.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The efficiency we have at removing trash has made creating trash more acceptable.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Jim liked driving around town with his hazard lights on.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Today I bought a raincoat and wore it on a sunny day.</w:t>
        <w:br/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The crowd yells and screams for more memes.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
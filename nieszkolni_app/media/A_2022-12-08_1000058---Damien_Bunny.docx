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Written by: Damien Bunny</w:t>
        <w:br/>
        <w:t xml:space="preserve">            Submitten on: 2022-12-08</w:t>
        <w:br/>
        <w:t xml:space="preserve">            Reviewed by: Damien Bunny</w:t>
        <w:br/>
        <w:t xml:space="preserve">            Item: 1000058</w:t>
        <w:br/>
        <w:t xml:space="preserve">            Number of words: 53</w:t>
        <w:br/>
        <w:t xml:space="preserve">            Errors: 879 ‰</w:t>
        <w:br/>
        <w:t xml:space="preserve">            Punctuation and spelling errors: 0 ‰</w:t>
        <w:br/>
        <w:t xml:space="preserve">            Grade: passed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My story</w:t>
      </w:r>
    </w:p>
    <w:p>
      <w:pPr>
        <w:jc w:val="both"/>
      </w:pPr>
      <w:r>
        <w:rPr>
          <w:rFonts w:ascii="Times New Roman" w:hAnsi="Times New Roman"/>
          <w:sz w:val="24"/>
        </w:rPr>
        <w:t>We forgot to indent the code that writes to the file, so the wit 🏁 h open() statement automatical 🏁 ly closed the file and we performed an I/O operation on a closed file.</w:t>
        <w:br/>
        <w:br/>
        <w:br/>
        <w:br/>
        <w:t>To solve th error, make sure to indent your code correctly and move it into the with statement 🏁 without mixing tabs and spaces.</w:t>
      </w:r>
      <w:r>
        <w:rPr>
          <w:rFonts w:ascii="Times New Roman" w:hAnsi="Times New Roman"/>
          <w:sz w:val="24"/>
        </w:rPr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
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Translated by: Damien Bunny</w:t>
        <w:br/>
        <w:t xml:space="preserve">            Submitted on: 2023-01-10</w:t>
        <w:br/>
        <w:t xml:space="preserve">            Reviewed on: 2023-01-11</w:t>
        <w:br/>
        <w:t xml:space="preserve">            Reviewed by: Damien Bunny</w:t>
        <w:br/>
        <w:t xml:space="preserve">            Item: 1000426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Damien Bunny</w:t>
      </w:r>
    </w:p>
    <w:p>
      <w:pPr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Mogę jechać z Tobą na imprezę, ale nie chcę pić.</w:t>
        <w:br/>
      </w:r>
      <w:r>
        <w:rPr>
          <w:rFonts w:ascii="Times New Roman" w:hAnsi="Times New Roman"/>
          <w:b w:val="0"/>
          <w:color w:val="000000"/>
          <w:sz w:val="24"/>
        </w:rPr>
        <w:t>g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Jestem podekscytowana, bo jutro widzę się ze starą znajomą.</w:t>
        <w:br/>
      </w:r>
      <w:r>
        <w:rPr>
          <w:rFonts w:ascii="Times New Roman" w:hAnsi="Times New Roman"/>
          <w:b w:val="0"/>
          <w:color w:val="000000"/>
          <w:sz w:val="24"/>
        </w:rPr>
        <w:t>h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Pójdziemy na kawę, jak już będzie ładna pogoda.</w:t>
        <w:br/>
      </w:r>
      <w:r>
        <w:rPr>
          <w:rFonts w:ascii="Times New Roman" w:hAnsi="Times New Roman"/>
          <w:b w:val="0"/>
          <w:color w:val="000000"/>
          <w:sz w:val="24"/>
        </w:rPr>
        <w:t>i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Od dłuższego czasu ograniczam picie. Dlatego czuję się lepiej.</w:t>
        <w:br/>
      </w:r>
      <w:r>
        <w:rPr>
          <w:rFonts w:ascii="Times New Roman" w:hAnsi="Times New Roman"/>
          <w:b w:val="0"/>
          <w:color w:val="000000"/>
          <w:sz w:val="24"/>
        </w:rPr>
        <w:t>j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Kiedy wyjeżdżasz?</w:t>
        <w:br/>
      </w:r>
      <w:r>
        <w:rPr>
          <w:rFonts w:ascii="Times New Roman" w:hAnsi="Times New Roman"/>
          <w:b w:val="0"/>
          <w:color w:val="000000"/>
          <w:sz w:val="24"/>
        </w:rPr>
        <w:t>a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Mogłem zostać w domu, bo nie ma tu nic do roboty.</w:t>
        <w:br/>
      </w:r>
      <w:r>
        <w:rPr>
          <w:rFonts w:ascii="Times New Roman" w:hAnsi="Times New Roman"/>
          <w:b w:val="0"/>
          <w:color w:val="000000"/>
          <w:sz w:val="24"/>
        </w:rPr>
        <w:t>b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Zawsze ci pomogę, bo jesteś siostrą mojej żony.</w:t>
        <w:br/>
      </w:r>
      <w:r>
        <w:rPr>
          <w:rFonts w:ascii="Times New Roman" w:hAnsi="Times New Roman"/>
          <w:b w:val="0"/>
          <w:color w:val="000000"/>
          <w:sz w:val="24"/>
        </w:rPr>
        <w:t>c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Muszę iść wcześnie spać, bo jutro robię prezentację.</w:t>
        <w:br/>
      </w:r>
      <w:r>
        <w:rPr>
          <w:rFonts w:ascii="Times New Roman" w:hAnsi="Times New Roman"/>
          <w:b w:val="0"/>
          <w:color w:val="000000"/>
          <w:sz w:val="24"/>
        </w:rPr>
        <w:t>d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Kiedy wyjeżdżasz?</w:t>
        <w:br/>
      </w:r>
      <w:r>
        <w:rPr>
          <w:rFonts w:ascii="Times New Roman" w:hAnsi="Times New Roman"/>
          <w:b w:val="0"/>
          <w:color w:val="000000"/>
          <w:sz w:val="24"/>
        </w:rPr>
        <w:t>WHen are you leaving?</w:t>
        <w:br/>
        <w:br/>
      </w:r>
      <w:r>
        <w:rPr>
          <w:rFonts w:ascii="Times New Roman" w:hAnsi="Times New Roman"/>
          <w:b w:val="0"/>
          <w:i/>
          <w:color w:val="000000"/>
          <w:sz w:val="20"/>
        </w:rPr>
        <w:t>correct</w:t>
        <w:br/>
      </w:r>
      <w:r>
        <w:rPr>
          <w:rFonts w:ascii="Times New Roman" w:hAnsi="Times New Roman"/>
          <w:b/>
          <w:color w:val="000000"/>
          <w:sz w:val="24"/>
        </w:rPr>
        <w:t>Mogłem zostać w domu, bo nie ma tu nic do roboty.</w:t>
        <w:br/>
      </w:r>
      <w:r>
        <w:rPr>
          <w:rFonts w:ascii="Times New Roman" w:hAnsi="Times New Roman"/>
          <w:b w:val="0"/>
          <w:color w:val="000000"/>
          <w:sz w:val="24"/>
        </w:rPr>
        <w:t>What’s going on?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
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tabs>
          <w:tab w:pos="2880" w:val="left"/>
        </w:tabs>
        <w:jc w:val="lef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Employee:</w:t>
        <w:tab/>
        <w:t>Damien Bunny</w:t>
        <w:br/>
        <w:t xml:space="preserve">            Generated on:</w:t>
        <w:tab/>
        <w:t>2022-12-09</w:t>
        <w:br/>
        <w:t xml:space="preserve">            From:</w:t>
        <w:tab/>
        <w:t>2022-12-04</w:t>
        <w:br/>
        <w:t xml:space="preserve">            To:</w:t>
        <w:tab/>
        <w:t>2022-12-09</w:t>
        <w:br/>
        <w:t xml:space="preserve">            Duration:</w:t>
        <w:tab/>
        <w:t>1542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Timesheet</w:t>
      </w:r>
    </w:p>
    <w:p>
      <w:pPr>
        <w:tabs>
          <w:tab w:pos="2160" w:val="left"/>
          <w:tab w:pos="4320" w:val="left"/>
          <w:tab w:pos="5760" w:val="left"/>
        </w:tabs>
        <w:jc w:val="left"/>
      </w:pPr>
      <w:r>
        <w:rPr>
          <w:rFonts w:ascii="Times New Roman" w:hAnsi="Times New Roman"/>
          <w:b w:val="0"/>
          <w:i/>
          <w:color w:val="000000"/>
          <w:sz w:val="20"/>
        </w:rPr>
        <w:t>2022-12-09 15:02:17</w:t>
        <w:tab/>
        <w:t>2000-01-01 00:00:00</w:t>
        <w:tab/>
        <w:t>0h 0min</w:t>
        <w:tab/>
        <w:t>Nieszkolni: doing marketing</w:t>
        <w:br/>
      </w:r>
      <w:r>
        <w:rPr>
          <w:rFonts w:ascii="Times New Roman" w:hAnsi="Times New Roman"/>
          <w:b w:val="0"/>
          <w:i/>
          <w:color w:val="000000"/>
          <w:sz w:val="20"/>
        </w:rPr>
        <w:t>2022-12-07 10:56:01</w:t>
        <w:tab/>
        <w:t>2022-12-08 12:38:08</w:t>
        <w:tab/>
        <w:t>25h 42min</w:t>
        <w:tab/>
        <w:t>creating vocabulary lists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